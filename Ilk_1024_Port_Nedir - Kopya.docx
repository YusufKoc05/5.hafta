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016D2" w14:textId="77777777" w:rsidR="00F90103" w:rsidRDefault="00865E81">
      <w:pPr>
        <w:pStyle w:val="Balk1"/>
      </w:pPr>
      <w:r>
        <w:t>İlk 1024 Port Nedir, Ne İşe Yarar ve Ne Amaçla Kullanılır?</w:t>
      </w:r>
    </w:p>
    <w:p w14:paraId="7AD8627B" w14:textId="77777777" w:rsidR="00F90103" w:rsidRDefault="00865E81">
      <w:r>
        <w:t xml:space="preserve">Bilgisayar ağlarında 'port' (bağlantı noktası), bir cihazın ağ üzerinden veri alışverişi yaptığı mantıksal uç noktadır. Her port belirli bir hizmet veya protokol için ayrılmıştır. Port numaraları </w:t>
      </w:r>
      <w:r>
        <w:t>0 ile 65535 arasında değişir.</w:t>
      </w:r>
    </w:p>
    <w:p w14:paraId="5A4713F9" w14:textId="77777777" w:rsidR="00F90103" w:rsidRDefault="00865E81">
      <w:pPr>
        <w:pStyle w:val="Balk2"/>
      </w:pPr>
      <w:r>
        <w:t>1. İlk 1024 Port Nedir?</w:t>
      </w:r>
    </w:p>
    <w:p w14:paraId="73D62B12" w14:textId="77777777" w:rsidR="00F90103" w:rsidRDefault="00865E81">
      <w:r>
        <w:t>İlk 1024 port numarası (0–1023 arası), 'well-known ports' yani 'iyi bilinen portlar' olarak adlandırılır. Bu portlar genellikle sistem veya çekirdek düzeyinde çalışan önemli servisler tarafından kullanı</w:t>
      </w:r>
      <w:r>
        <w:t>lır. Kullanıcı uygulamaları bu portları genellikle kullanamaz; yönetici (root) yetkisi gerekir.</w:t>
      </w:r>
    </w:p>
    <w:p w14:paraId="7A3F35CA" w14:textId="77777777" w:rsidR="00F90103" w:rsidRDefault="00865E81">
      <w:pPr>
        <w:pStyle w:val="Balk2"/>
      </w:pPr>
      <w:r>
        <w:t>2. Ne İşe Yarar?</w:t>
      </w:r>
    </w:p>
    <w:p w14:paraId="65FF8815" w14:textId="77777777" w:rsidR="00F90103" w:rsidRDefault="00865E81">
      <w:r>
        <w:t>Bu portlar, internet üzerindeki temel ağ hizmetlerinin tanımlanmasını sağlar. Örneğin, bir istemci 80 numaralı porta bağlandığında HTTP protoko</w:t>
      </w:r>
      <w:r>
        <w:t>lüyle iletişim kurduğunu bilir. Bu sayede cihazlar hangi hizmetin hangi portta çalıştığını anlayabilir.</w:t>
      </w:r>
    </w:p>
    <w:p w14:paraId="171477A8" w14:textId="77777777" w:rsidR="00F90103" w:rsidRDefault="00865E81">
      <w:pPr>
        <w:pStyle w:val="Balk2"/>
      </w:pPr>
      <w:r>
        <w:t>3. Ne Amaçla Kullanılır?</w:t>
      </w:r>
    </w:p>
    <w:p w14:paraId="073F1C56" w14:textId="77777777" w:rsidR="00F90103" w:rsidRDefault="00865E81">
      <w:r>
        <w:t xml:space="preserve">Amaç, ağ trafiğini standartlaştırmaktır. Yani, her uygulamanın rastgele bir port seçmesi yerine, önceden belirlenmiş portlarda </w:t>
      </w:r>
      <w:r>
        <w:t>belirli hizmetlerin çalışması sağlanır. Bu da iletişimi kolaylaştırır ve güvenilir hale getirir.</w:t>
      </w:r>
    </w:p>
    <w:p w14:paraId="1B2EBA7A" w14:textId="77777777" w:rsidR="00F90103" w:rsidRDefault="00865E81">
      <w:pPr>
        <w:pStyle w:val="Balk2"/>
      </w:pPr>
      <w:r>
        <w:t>4. Yaygın Kullanılan Bazı Portlar</w:t>
      </w:r>
    </w:p>
    <w:p w14:paraId="6AB4ACBD" w14:textId="77777777" w:rsidR="00F90103" w:rsidRDefault="00865E81">
      <w:r>
        <w:t>• 20, 21 → FTP (Dosya transferi)</w:t>
      </w:r>
      <w:r>
        <w:br/>
        <w:t>• 22 → SSH (Güvenli uzaktan bağlantı)</w:t>
      </w:r>
      <w:r>
        <w:br/>
        <w:t>• 23 → Telnet (Uzaktan terminal erişimi)</w:t>
      </w:r>
      <w:r>
        <w:br/>
        <w:t>• 25 → SMTP (</w:t>
      </w:r>
      <w:r>
        <w:t>E-posta gönderimi)</w:t>
      </w:r>
      <w:r>
        <w:br/>
        <w:t>• 53 → DNS (Alan adı çözümleme)</w:t>
      </w:r>
      <w:r>
        <w:br/>
        <w:t>• 80 → HTTP (Web trafiği)</w:t>
      </w:r>
      <w:r>
        <w:br/>
        <w:t>• 110 → POP3 (E-posta alma)</w:t>
      </w:r>
      <w:r>
        <w:br/>
        <w:t>• 143 → IMAP (E-posta senkronizasyonu)</w:t>
      </w:r>
      <w:r>
        <w:br/>
        <w:t>• 443 → HTTPS (Güvenli web trafiği)</w:t>
      </w:r>
    </w:p>
    <w:p w14:paraId="3053C75F" w14:textId="77777777" w:rsidR="00F90103" w:rsidRDefault="00865E81">
      <w:pPr>
        <w:pStyle w:val="Balk2"/>
      </w:pPr>
      <w:r>
        <w:t>5. Sonuç</w:t>
      </w:r>
    </w:p>
    <w:p w14:paraId="191452E4" w14:textId="77777777" w:rsidR="00F90103" w:rsidRDefault="00865E81">
      <w:r>
        <w:t>İlk 1024 port, ağ protokollerinin düzenli çalışmasını ve standart b</w:t>
      </w:r>
      <w:r>
        <w:t xml:space="preserve">ir iletişim yapısının oluşmasını sağlar. Bu portlar, internetin temel servislerinin doğru şekilde çalışması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hayati</w:t>
      </w:r>
      <w:proofErr w:type="spellEnd"/>
      <w:r>
        <w:t xml:space="preserve"> </w:t>
      </w:r>
      <w:proofErr w:type="spellStart"/>
      <w:r>
        <w:t>öneme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>.</w:t>
      </w:r>
    </w:p>
    <w:p w14:paraId="3BBCC454" w14:textId="77777777" w:rsidR="00865E81" w:rsidRDefault="00865E81" w:rsidP="00865E81">
      <w:pPr>
        <w:pStyle w:val="Balk3"/>
      </w:pPr>
      <w:r>
        <w:rPr>
          <w:rStyle w:val="Gl"/>
          <w:b/>
          <w:bCs/>
        </w:rPr>
        <w:t xml:space="preserve">İlk 1024 Port – </w:t>
      </w:r>
      <w:proofErr w:type="spellStart"/>
      <w:r>
        <w:rPr>
          <w:rStyle w:val="Gl"/>
          <w:b/>
          <w:bCs/>
        </w:rPr>
        <w:t>Kısa</w:t>
      </w:r>
      <w:proofErr w:type="spellEnd"/>
      <w:r>
        <w:rPr>
          <w:rStyle w:val="Gl"/>
          <w:b/>
          <w:bCs/>
        </w:rPr>
        <w:t xml:space="preserve"> </w:t>
      </w:r>
      <w:proofErr w:type="spellStart"/>
      <w:r>
        <w:rPr>
          <w:rStyle w:val="Gl"/>
          <w:b/>
          <w:bCs/>
        </w:rPr>
        <w:t>Açıklamalar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1777"/>
        <w:gridCol w:w="4692"/>
      </w:tblGrid>
      <w:tr w:rsidR="00865E81" w14:paraId="7CCBBC61" w14:textId="77777777" w:rsidTr="00865E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499A4" w14:textId="77777777" w:rsidR="00865E81" w:rsidRDefault="00865E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3846FB3A" w14:textId="77777777" w:rsidR="00865E81" w:rsidRDefault="00865E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Servis</w:t>
            </w:r>
            <w:proofErr w:type="spellEnd"/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Protokol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0A0F6" w14:textId="77777777" w:rsidR="00865E81" w:rsidRDefault="00865E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Açıklama</w:t>
            </w:r>
            <w:proofErr w:type="spellEnd"/>
          </w:p>
        </w:tc>
      </w:tr>
      <w:tr w:rsidR="00865E81" w14:paraId="3A8825DE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6CC3A" w14:textId="77777777" w:rsidR="00865E81" w:rsidRDefault="00865E81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2D591A1" w14:textId="77777777" w:rsidR="00865E81" w:rsidRDefault="00865E81">
            <w:r>
              <w:t>Reserved</w:t>
            </w:r>
          </w:p>
        </w:tc>
        <w:tc>
          <w:tcPr>
            <w:tcW w:w="0" w:type="auto"/>
            <w:vAlign w:val="center"/>
            <w:hideMark/>
          </w:tcPr>
          <w:p w14:paraId="4640AF0B" w14:textId="77777777" w:rsidR="00865E81" w:rsidRDefault="00865E81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tarafından</w:t>
            </w:r>
            <w:proofErr w:type="spellEnd"/>
            <w:r>
              <w:t xml:space="preserve"> </w:t>
            </w:r>
            <w:proofErr w:type="spellStart"/>
            <w:r>
              <w:t>ayrılmış</w:t>
            </w:r>
            <w:proofErr w:type="spellEnd"/>
            <w:r>
              <w:t xml:space="preserve">, </w:t>
            </w:r>
            <w:proofErr w:type="spellStart"/>
            <w:r>
              <w:t>kullanılmaz</w:t>
            </w:r>
            <w:proofErr w:type="spellEnd"/>
            <w:r>
              <w:t>.</w:t>
            </w:r>
          </w:p>
        </w:tc>
      </w:tr>
      <w:tr w:rsidR="00865E81" w14:paraId="12557923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18C91" w14:textId="77777777" w:rsidR="00865E81" w:rsidRDefault="00865E81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61A6520" w14:textId="77777777" w:rsidR="00865E81" w:rsidRDefault="00865E81">
            <w:r>
              <w:t>TCPMUX</w:t>
            </w:r>
          </w:p>
        </w:tc>
        <w:tc>
          <w:tcPr>
            <w:tcW w:w="0" w:type="auto"/>
            <w:vAlign w:val="center"/>
            <w:hideMark/>
          </w:tcPr>
          <w:p w14:paraId="1DA65D49" w14:textId="77777777" w:rsidR="00865E81" w:rsidRDefault="00865E81">
            <w:r>
              <w:t xml:space="preserve">TCP </w:t>
            </w:r>
            <w:proofErr w:type="spellStart"/>
            <w:r>
              <w:t>bağlantı</w:t>
            </w:r>
            <w:proofErr w:type="spellEnd"/>
            <w:r>
              <w:t xml:space="preserve"> </w:t>
            </w:r>
            <w:proofErr w:type="spellStart"/>
            <w:r>
              <w:t>çoğullama</w:t>
            </w:r>
            <w:proofErr w:type="spellEnd"/>
            <w:r>
              <w:t xml:space="preserve"> </w:t>
            </w:r>
            <w:proofErr w:type="spellStart"/>
            <w:r>
              <w:t>servisi</w:t>
            </w:r>
            <w:proofErr w:type="spellEnd"/>
            <w:r>
              <w:t>.</w:t>
            </w:r>
          </w:p>
        </w:tc>
      </w:tr>
      <w:tr w:rsidR="00865E81" w14:paraId="30180D88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4EF5B" w14:textId="77777777" w:rsidR="00865E81" w:rsidRDefault="00865E81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622F6660" w14:textId="77777777" w:rsidR="00865E81" w:rsidRDefault="00865E81">
            <w:r>
              <w:t>Echo</w:t>
            </w:r>
          </w:p>
        </w:tc>
        <w:tc>
          <w:tcPr>
            <w:tcW w:w="0" w:type="auto"/>
            <w:vAlign w:val="center"/>
            <w:hideMark/>
          </w:tcPr>
          <w:p w14:paraId="4F775581" w14:textId="77777777" w:rsidR="00865E81" w:rsidRDefault="00865E81">
            <w:proofErr w:type="spellStart"/>
            <w:r>
              <w:t>Bağlantı</w:t>
            </w:r>
            <w:proofErr w:type="spellEnd"/>
            <w:r>
              <w:t xml:space="preserve"> </w:t>
            </w:r>
            <w:proofErr w:type="spellStart"/>
            <w:r>
              <w:t>testi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 xml:space="preserve"> </w:t>
            </w:r>
            <w:proofErr w:type="spellStart"/>
            <w:r>
              <w:t>gönderilen</w:t>
            </w:r>
            <w:proofErr w:type="spellEnd"/>
            <w:r>
              <w:t xml:space="preserve"> </w:t>
            </w:r>
            <w:proofErr w:type="spellStart"/>
            <w:r>
              <w:t>veriyi</w:t>
            </w:r>
            <w:proofErr w:type="spellEnd"/>
            <w:r>
              <w:t xml:space="preserve"> </w:t>
            </w:r>
            <w:proofErr w:type="spellStart"/>
            <w:r>
              <w:t>geri</w:t>
            </w:r>
            <w:proofErr w:type="spellEnd"/>
            <w:r>
              <w:t xml:space="preserve"> </w:t>
            </w:r>
            <w:proofErr w:type="spellStart"/>
            <w:r>
              <w:t>gönderir</w:t>
            </w:r>
            <w:proofErr w:type="spellEnd"/>
            <w:r>
              <w:t>.</w:t>
            </w:r>
          </w:p>
        </w:tc>
      </w:tr>
      <w:tr w:rsidR="00865E81" w14:paraId="029226F4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BE1D1" w14:textId="77777777" w:rsidR="00865E81" w:rsidRDefault="00865E81">
            <w:r>
              <w:t>20</w:t>
            </w:r>
          </w:p>
        </w:tc>
        <w:tc>
          <w:tcPr>
            <w:tcW w:w="0" w:type="auto"/>
            <w:vAlign w:val="center"/>
            <w:hideMark/>
          </w:tcPr>
          <w:p w14:paraId="19A2C660" w14:textId="77777777" w:rsidR="00865E81" w:rsidRDefault="00865E81">
            <w:r>
              <w:t>FTP-Data</w:t>
            </w:r>
          </w:p>
        </w:tc>
        <w:tc>
          <w:tcPr>
            <w:tcW w:w="0" w:type="auto"/>
            <w:vAlign w:val="center"/>
            <w:hideMark/>
          </w:tcPr>
          <w:p w14:paraId="14A1143D" w14:textId="77777777" w:rsidR="00865E81" w:rsidRDefault="00865E81">
            <w:r>
              <w:t xml:space="preserve">FTP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aktarımı</w:t>
            </w:r>
            <w:proofErr w:type="spellEnd"/>
            <w:r>
              <w:t>.</w:t>
            </w:r>
          </w:p>
        </w:tc>
      </w:tr>
      <w:tr w:rsidR="00865E81" w14:paraId="7CECF4C9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D1A5C" w14:textId="77777777" w:rsidR="00865E81" w:rsidRDefault="00865E81">
            <w:r>
              <w:t>21</w:t>
            </w:r>
          </w:p>
        </w:tc>
        <w:tc>
          <w:tcPr>
            <w:tcW w:w="0" w:type="auto"/>
            <w:vAlign w:val="center"/>
            <w:hideMark/>
          </w:tcPr>
          <w:p w14:paraId="12190C5A" w14:textId="77777777" w:rsidR="00865E81" w:rsidRDefault="00865E81">
            <w:r>
              <w:t>FTP-Control</w:t>
            </w:r>
          </w:p>
        </w:tc>
        <w:tc>
          <w:tcPr>
            <w:tcW w:w="0" w:type="auto"/>
            <w:vAlign w:val="center"/>
            <w:hideMark/>
          </w:tcPr>
          <w:p w14:paraId="65FB8367" w14:textId="77777777" w:rsidR="00865E81" w:rsidRDefault="00865E81">
            <w:r>
              <w:t xml:space="preserve">FTP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bağlantısı</w:t>
            </w:r>
            <w:proofErr w:type="spellEnd"/>
            <w:r>
              <w:t>.</w:t>
            </w:r>
          </w:p>
        </w:tc>
      </w:tr>
      <w:tr w:rsidR="00865E81" w14:paraId="5D5875D5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7B237" w14:textId="77777777" w:rsidR="00865E81" w:rsidRDefault="00865E81">
            <w:r>
              <w:t>22</w:t>
            </w:r>
          </w:p>
        </w:tc>
        <w:tc>
          <w:tcPr>
            <w:tcW w:w="0" w:type="auto"/>
            <w:vAlign w:val="center"/>
            <w:hideMark/>
          </w:tcPr>
          <w:p w14:paraId="6FFCB0BC" w14:textId="77777777" w:rsidR="00865E81" w:rsidRDefault="00865E81">
            <w:r>
              <w:t>SSH</w:t>
            </w:r>
          </w:p>
        </w:tc>
        <w:tc>
          <w:tcPr>
            <w:tcW w:w="0" w:type="auto"/>
            <w:vAlign w:val="center"/>
            <w:hideMark/>
          </w:tcPr>
          <w:p w14:paraId="4C150472" w14:textId="77777777" w:rsidR="00865E81" w:rsidRDefault="00865E81">
            <w:proofErr w:type="spellStart"/>
            <w:r>
              <w:t>Güvenli</w:t>
            </w:r>
            <w:proofErr w:type="spellEnd"/>
            <w:r>
              <w:t xml:space="preserve"> </w:t>
            </w:r>
            <w:proofErr w:type="spellStart"/>
            <w:r>
              <w:t>uzaktan</w:t>
            </w:r>
            <w:proofErr w:type="spellEnd"/>
            <w:r>
              <w:t xml:space="preserve"> </w:t>
            </w:r>
            <w:proofErr w:type="spellStart"/>
            <w:r>
              <w:t>erişim</w:t>
            </w:r>
            <w:proofErr w:type="spellEnd"/>
            <w:r>
              <w:t xml:space="preserve"> (Secure Shell).</w:t>
            </w:r>
          </w:p>
        </w:tc>
      </w:tr>
      <w:tr w:rsidR="00865E81" w14:paraId="71DD2146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D6637" w14:textId="77777777" w:rsidR="00865E81" w:rsidRDefault="00865E81">
            <w:r>
              <w:t>23</w:t>
            </w:r>
          </w:p>
        </w:tc>
        <w:tc>
          <w:tcPr>
            <w:tcW w:w="0" w:type="auto"/>
            <w:vAlign w:val="center"/>
            <w:hideMark/>
          </w:tcPr>
          <w:p w14:paraId="08370CCC" w14:textId="77777777" w:rsidR="00865E81" w:rsidRDefault="00865E81">
            <w:r>
              <w:t>Telnet</w:t>
            </w:r>
          </w:p>
        </w:tc>
        <w:tc>
          <w:tcPr>
            <w:tcW w:w="0" w:type="auto"/>
            <w:vAlign w:val="center"/>
            <w:hideMark/>
          </w:tcPr>
          <w:p w14:paraId="42F2A628" w14:textId="77777777" w:rsidR="00865E81" w:rsidRDefault="00865E81">
            <w:proofErr w:type="spellStart"/>
            <w:r>
              <w:t>Uzak</w:t>
            </w:r>
            <w:proofErr w:type="spellEnd"/>
            <w:r>
              <w:t xml:space="preserve"> terminal </w:t>
            </w:r>
            <w:proofErr w:type="spellStart"/>
            <w:r>
              <w:t>erişimi</w:t>
            </w:r>
            <w:proofErr w:type="spellEnd"/>
            <w:r>
              <w:t xml:space="preserve"> (</w:t>
            </w:r>
            <w:proofErr w:type="spellStart"/>
            <w:r>
              <w:t>şifresiz</w:t>
            </w:r>
            <w:proofErr w:type="spellEnd"/>
            <w:r>
              <w:t xml:space="preserve">, </w:t>
            </w:r>
            <w:proofErr w:type="spellStart"/>
            <w:r>
              <w:t>güvensiz</w:t>
            </w:r>
            <w:proofErr w:type="spellEnd"/>
            <w:r>
              <w:t>).</w:t>
            </w:r>
          </w:p>
        </w:tc>
      </w:tr>
      <w:tr w:rsidR="00865E81" w14:paraId="0D8479F3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264FA" w14:textId="77777777" w:rsidR="00865E81" w:rsidRDefault="00865E81">
            <w:r>
              <w:t>25</w:t>
            </w:r>
          </w:p>
        </w:tc>
        <w:tc>
          <w:tcPr>
            <w:tcW w:w="0" w:type="auto"/>
            <w:vAlign w:val="center"/>
            <w:hideMark/>
          </w:tcPr>
          <w:p w14:paraId="32F8B00D" w14:textId="77777777" w:rsidR="00865E81" w:rsidRDefault="00865E81">
            <w:r>
              <w:t>SMTP</w:t>
            </w:r>
          </w:p>
        </w:tc>
        <w:tc>
          <w:tcPr>
            <w:tcW w:w="0" w:type="auto"/>
            <w:vAlign w:val="center"/>
            <w:hideMark/>
          </w:tcPr>
          <w:p w14:paraId="0986A56A" w14:textId="77777777" w:rsidR="00865E81" w:rsidRDefault="00865E81">
            <w:r>
              <w:t>E-</w:t>
            </w:r>
            <w:proofErr w:type="spellStart"/>
            <w:r>
              <w:t>posta</w:t>
            </w:r>
            <w:proofErr w:type="spellEnd"/>
            <w:r>
              <w:t xml:space="preserve"> </w:t>
            </w:r>
            <w:proofErr w:type="spellStart"/>
            <w:r>
              <w:t>gönderim</w:t>
            </w:r>
            <w:proofErr w:type="spellEnd"/>
            <w:r>
              <w:t xml:space="preserve"> </w:t>
            </w:r>
            <w:proofErr w:type="spellStart"/>
            <w:r>
              <w:t>protokolü</w:t>
            </w:r>
            <w:proofErr w:type="spellEnd"/>
            <w:r>
              <w:t>.</w:t>
            </w:r>
          </w:p>
        </w:tc>
      </w:tr>
      <w:tr w:rsidR="00865E81" w14:paraId="78038460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719B9" w14:textId="77777777" w:rsidR="00865E81" w:rsidRDefault="00865E81">
            <w:r>
              <w:t>37</w:t>
            </w:r>
          </w:p>
        </w:tc>
        <w:tc>
          <w:tcPr>
            <w:tcW w:w="0" w:type="auto"/>
            <w:vAlign w:val="center"/>
            <w:hideMark/>
          </w:tcPr>
          <w:p w14:paraId="78B29BC1" w14:textId="77777777" w:rsidR="00865E81" w:rsidRDefault="00865E81">
            <w:r>
              <w:t>Time</w:t>
            </w:r>
          </w:p>
        </w:tc>
        <w:tc>
          <w:tcPr>
            <w:tcW w:w="0" w:type="auto"/>
            <w:vAlign w:val="center"/>
            <w:hideMark/>
          </w:tcPr>
          <w:p w14:paraId="770E3B3D" w14:textId="77777777" w:rsidR="00865E81" w:rsidRDefault="00865E81">
            <w:r>
              <w:t xml:space="preserve">Zaman </w:t>
            </w:r>
            <w:proofErr w:type="spellStart"/>
            <w:r>
              <w:t>senkronizasyonu</w:t>
            </w:r>
            <w:proofErr w:type="spellEnd"/>
            <w:r>
              <w:t>.</w:t>
            </w:r>
          </w:p>
        </w:tc>
      </w:tr>
      <w:tr w:rsidR="00865E81" w14:paraId="219480EC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A4266" w14:textId="77777777" w:rsidR="00865E81" w:rsidRDefault="00865E81">
            <w:r>
              <w:t>43</w:t>
            </w:r>
          </w:p>
        </w:tc>
        <w:tc>
          <w:tcPr>
            <w:tcW w:w="0" w:type="auto"/>
            <w:vAlign w:val="center"/>
            <w:hideMark/>
          </w:tcPr>
          <w:p w14:paraId="50D20FB5" w14:textId="77777777" w:rsidR="00865E81" w:rsidRDefault="00865E81">
            <w:r>
              <w:t>WHOIS</w:t>
            </w:r>
          </w:p>
        </w:tc>
        <w:tc>
          <w:tcPr>
            <w:tcW w:w="0" w:type="auto"/>
            <w:vAlign w:val="center"/>
            <w:hideMark/>
          </w:tcPr>
          <w:p w14:paraId="25B165A0" w14:textId="77777777" w:rsidR="00865E81" w:rsidRDefault="00865E81">
            <w:r>
              <w:t xml:space="preserve">Alan </w:t>
            </w:r>
            <w:proofErr w:type="spellStart"/>
            <w:r>
              <w:t>adı</w:t>
            </w:r>
            <w:proofErr w:type="spellEnd"/>
            <w:r>
              <w:t xml:space="preserve"> </w:t>
            </w:r>
            <w:proofErr w:type="spellStart"/>
            <w:r>
              <w:t>bilgilerini</w:t>
            </w:r>
            <w:proofErr w:type="spellEnd"/>
            <w:r>
              <w:t xml:space="preserve"> </w:t>
            </w:r>
            <w:proofErr w:type="spellStart"/>
            <w:r>
              <w:t>sorgulama</w:t>
            </w:r>
            <w:proofErr w:type="spellEnd"/>
            <w:r>
              <w:t>.</w:t>
            </w:r>
          </w:p>
        </w:tc>
      </w:tr>
      <w:tr w:rsidR="00865E81" w14:paraId="2886CF6D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29062" w14:textId="77777777" w:rsidR="00865E81" w:rsidRDefault="00865E81">
            <w:r>
              <w:t>53</w:t>
            </w:r>
          </w:p>
        </w:tc>
        <w:tc>
          <w:tcPr>
            <w:tcW w:w="0" w:type="auto"/>
            <w:vAlign w:val="center"/>
            <w:hideMark/>
          </w:tcPr>
          <w:p w14:paraId="1E09F7B7" w14:textId="77777777" w:rsidR="00865E81" w:rsidRDefault="00865E81">
            <w:r>
              <w:t>DNS</w:t>
            </w:r>
          </w:p>
        </w:tc>
        <w:tc>
          <w:tcPr>
            <w:tcW w:w="0" w:type="auto"/>
            <w:vAlign w:val="center"/>
            <w:hideMark/>
          </w:tcPr>
          <w:p w14:paraId="7F70E179" w14:textId="77777777" w:rsidR="00865E81" w:rsidRDefault="00865E81">
            <w:r>
              <w:t xml:space="preserve">Alan </w:t>
            </w:r>
            <w:proofErr w:type="spellStart"/>
            <w:r>
              <w:t>adı</w:t>
            </w:r>
            <w:proofErr w:type="spellEnd"/>
            <w:r>
              <w:t xml:space="preserve"> </w:t>
            </w:r>
            <w:proofErr w:type="spellStart"/>
            <w:r>
              <w:t>çözümleme</w:t>
            </w:r>
            <w:proofErr w:type="spellEnd"/>
            <w:r>
              <w:t xml:space="preserve"> </w:t>
            </w:r>
            <w:proofErr w:type="spellStart"/>
            <w:r>
              <w:t>servisi</w:t>
            </w:r>
            <w:proofErr w:type="spellEnd"/>
            <w:r>
              <w:t>.</w:t>
            </w:r>
          </w:p>
        </w:tc>
      </w:tr>
      <w:tr w:rsidR="00865E81" w14:paraId="5F35A2E2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054CC" w14:textId="77777777" w:rsidR="00865E81" w:rsidRDefault="00865E81">
            <w:r>
              <w:t>67</w:t>
            </w:r>
          </w:p>
        </w:tc>
        <w:tc>
          <w:tcPr>
            <w:tcW w:w="0" w:type="auto"/>
            <w:vAlign w:val="center"/>
            <w:hideMark/>
          </w:tcPr>
          <w:p w14:paraId="11520BE6" w14:textId="77777777" w:rsidR="00865E81" w:rsidRDefault="00865E81">
            <w:r>
              <w:t>DHCP Server</w:t>
            </w:r>
          </w:p>
        </w:tc>
        <w:tc>
          <w:tcPr>
            <w:tcW w:w="0" w:type="auto"/>
            <w:vAlign w:val="center"/>
            <w:hideMark/>
          </w:tcPr>
          <w:p w14:paraId="139F3EB7" w14:textId="77777777" w:rsidR="00865E81" w:rsidRDefault="00865E81">
            <w:r>
              <w:t xml:space="preserve">IP </w:t>
            </w:r>
            <w:proofErr w:type="spellStart"/>
            <w:r>
              <w:t>adresi</w:t>
            </w:r>
            <w:proofErr w:type="spellEnd"/>
            <w:r>
              <w:t xml:space="preserve"> </w:t>
            </w:r>
            <w:proofErr w:type="spellStart"/>
            <w:r>
              <w:t>dağıtımı</w:t>
            </w:r>
            <w:proofErr w:type="spellEnd"/>
            <w:r>
              <w:t xml:space="preserve"> (</w:t>
            </w:r>
            <w:proofErr w:type="spellStart"/>
            <w:r>
              <w:t>sunucu</w:t>
            </w:r>
            <w:proofErr w:type="spellEnd"/>
            <w:r>
              <w:t xml:space="preserve"> </w:t>
            </w:r>
            <w:proofErr w:type="spellStart"/>
            <w:r>
              <w:t>tarafı</w:t>
            </w:r>
            <w:proofErr w:type="spellEnd"/>
            <w:r>
              <w:t>).</w:t>
            </w:r>
          </w:p>
        </w:tc>
      </w:tr>
      <w:tr w:rsidR="00865E81" w14:paraId="1243E097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69EFB" w14:textId="77777777" w:rsidR="00865E81" w:rsidRDefault="00865E81">
            <w:r>
              <w:t>68</w:t>
            </w:r>
          </w:p>
        </w:tc>
        <w:tc>
          <w:tcPr>
            <w:tcW w:w="0" w:type="auto"/>
            <w:vAlign w:val="center"/>
            <w:hideMark/>
          </w:tcPr>
          <w:p w14:paraId="23FDC5B9" w14:textId="77777777" w:rsidR="00865E81" w:rsidRDefault="00865E81">
            <w:r>
              <w:t>DHCP Client</w:t>
            </w:r>
          </w:p>
        </w:tc>
        <w:tc>
          <w:tcPr>
            <w:tcW w:w="0" w:type="auto"/>
            <w:vAlign w:val="center"/>
            <w:hideMark/>
          </w:tcPr>
          <w:p w14:paraId="59970912" w14:textId="77777777" w:rsidR="00865E81" w:rsidRDefault="00865E81">
            <w:r>
              <w:t xml:space="preserve">IP </w:t>
            </w:r>
            <w:proofErr w:type="spellStart"/>
            <w:r>
              <w:t>adresi</w:t>
            </w:r>
            <w:proofErr w:type="spellEnd"/>
            <w:r>
              <w:t xml:space="preserve"> alma (</w:t>
            </w:r>
            <w:proofErr w:type="spellStart"/>
            <w:r>
              <w:t>istemci</w:t>
            </w:r>
            <w:proofErr w:type="spellEnd"/>
            <w:r>
              <w:t xml:space="preserve"> </w:t>
            </w:r>
            <w:proofErr w:type="spellStart"/>
            <w:r>
              <w:t>tarafı</w:t>
            </w:r>
            <w:proofErr w:type="spellEnd"/>
            <w:r>
              <w:t>).</w:t>
            </w:r>
          </w:p>
        </w:tc>
      </w:tr>
      <w:tr w:rsidR="00865E81" w14:paraId="091B0DCD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BCDA8" w14:textId="77777777" w:rsidR="00865E81" w:rsidRDefault="00865E81">
            <w:r>
              <w:t>69</w:t>
            </w:r>
          </w:p>
        </w:tc>
        <w:tc>
          <w:tcPr>
            <w:tcW w:w="0" w:type="auto"/>
            <w:vAlign w:val="center"/>
            <w:hideMark/>
          </w:tcPr>
          <w:p w14:paraId="4CDD86D7" w14:textId="77777777" w:rsidR="00865E81" w:rsidRDefault="00865E81">
            <w:r>
              <w:t>TFTP</w:t>
            </w:r>
          </w:p>
        </w:tc>
        <w:tc>
          <w:tcPr>
            <w:tcW w:w="0" w:type="auto"/>
            <w:vAlign w:val="center"/>
            <w:hideMark/>
          </w:tcPr>
          <w:p w14:paraId="698AB3A7" w14:textId="77777777" w:rsidR="00865E81" w:rsidRDefault="00865E81">
            <w:proofErr w:type="spellStart"/>
            <w:r>
              <w:t>Basit</w:t>
            </w:r>
            <w:proofErr w:type="spellEnd"/>
            <w:r>
              <w:t xml:space="preserve"> </w:t>
            </w:r>
            <w:proofErr w:type="spellStart"/>
            <w:r>
              <w:t>dosya</w:t>
            </w:r>
            <w:proofErr w:type="spellEnd"/>
            <w:r>
              <w:t xml:space="preserve"> transfer </w:t>
            </w:r>
            <w:proofErr w:type="spellStart"/>
            <w:r>
              <w:t>protokolü</w:t>
            </w:r>
            <w:proofErr w:type="spellEnd"/>
            <w:r>
              <w:t>.</w:t>
            </w:r>
          </w:p>
        </w:tc>
      </w:tr>
      <w:tr w:rsidR="00865E81" w14:paraId="7EBE8362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D15CF" w14:textId="77777777" w:rsidR="00865E81" w:rsidRDefault="00865E81">
            <w:r>
              <w:t>79</w:t>
            </w:r>
          </w:p>
        </w:tc>
        <w:tc>
          <w:tcPr>
            <w:tcW w:w="0" w:type="auto"/>
            <w:vAlign w:val="center"/>
            <w:hideMark/>
          </w:tcPr>
          <w:p w14:paraId="3B6AAA13" w14:textId="77777777" w:rsidR="00865E81" w:rsidRDefault="00865E81">
            <w:r>
              <w:t>Finger</w:t>
            </w:r>
          </w:p>
        </w:tc>
        <w:tc>
          <w:tcPr>
            <w:tcW w:w="0" w:type="auto"/>
            <w:vAlign w:val="center"/>
            <w:hideMark/>
          </w:tcPr>
          <w:p w14:paraId="060B68C2" w14:textId="77777777" w:rsidR="00865E81" w:rsidRDefault="00865E81">
            <w:proofErr w:type="spellStart"/>
            <w:r>
              <w:t>Kullanıcı</w:t>
            </w:r>
            <w:proofErr w:type="spellEnd"/>
            <w:r>
              <w:t xml:space="preserve"> </w:t>
            </w:r>
            <w:proofErr w:type="spellStart"/>
            <w:r>
              <w:t>bilgisi</w:t>
            </w:r>
            <w:proofErr w:type="spellEnd"/>
            <w:r>
              <w:t xml:space="preserve"> </w:t>
            </w:r>
            <w:proofErr w:type="spellStart"/>
            <w:r>
              <w:t>sorgulama</w:t>
            </w:r>
            <w:proofErr w:type="spellEnd"/>
            <w:r>
              <w:t xml:space="preserve"> </w:t>
            </w:r>
            <w:proofErr w:type="spellStart"/>
            <w:r>
              <w:t>servisi</w:t>
            </w:r>
            <w:proofErr w:type="spellEnd"/>
            <w:r>
              <w:t>.</w:t>
            </w:r>
          </w:p>
        </w:tc>
      </w:tr>
      <w:tr w:rsidR="00865E81" w14:paraId="253609B6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34D8C" w14:textId="77777777" w:rsidR="00865E81" w:rsidRDefault="00865E81">
            <w:r>
              <w:t>80</w:t>
            </w:r>
          </w:p>
        </w:tc>
        <w:tc>
          <w:tcPr>
            <w:tcW w:w="0" w:type="auto"/>
            <w:vAlign w:val="center"/>
            <w:hideMark/>
          </w:tcPr>
          <w:p w14:paraId="7882D2F1" w14:textId="77777777" w:rsidR="00865E81" w:rsidRDefault="00865E81">
            <w:r>
              <w:t>HTTP</w:t>
            </w:r>
          </w:p>
        </w:tc>
        <w:tc>
          <w:tcPr>
            <w:tcW w:w="0" w:type="auto"/>
            <w:vAlign w:val="center"/>
            <w:hideMark/>
          </w:tcPr>
          <w:p w14:paraId="4DE354B9" w14:textId="77777777" w:rsidR="00865E81" w:rsidRDefault="00865E81">
            <w:r>
              <w:t xml:space="preserve">Web </w:t>
            </w:r>
            <w:proofErr w:type="spellStart"/>
            <w:r>
              <w:t>trafiği</w:t>
            </w:r>
            <w:proofErr w:type="spellEnd"/>
            <w:r>
              <w:t xml:space="preserve"> (</w:t>
            </w:r>
            <w:proofErr w:type="spellStart"/>
            <w:r>
              <w:t>güvensiz</w:t>
            </w:r>
            <w:proofErr w:type="spellEnd"/>
            <w:r>
              <w:t>).</w:t>
            </w:r>
          </w:p>
        </w:tc>
      </w:tr>
      <w:tr w:rsidR="00865E81" w14:paraId="306D33D1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F500E" w14:textId="77777777" w:rsidR="00865E81" w:rsidRDefault="00865E81">
            <w:r>
              <w:t>110</w:t>
            </w:r>
          </w:p>
        </w:tc>
        <w:tc>
          <w:tcPr>
            <w:tcW w:w="0" w:type="auto"/>
            <w:vAlign w:val="center"/>
            <w:hideMark/>
          </w:tcPr>
          <w:p w14:paraId="3D4EE0C2" w14:textId="77777777" w:rsidR="00865E81" w:rsidRDefault="00865E81">
            <w:r>
              <w:t>POP3</w:t>
            </w:r>
          </w:p>
        </w:tc>
        <w:tc>
          <w:tcPr>
            <w:tcW w:w="0" w:type="auto"/>
            <w:vAlign w:val="center"/>
            <w:hideMark/>
          </w:tcPr>
          <w:p w14:paraId="16114ABF" w14:textId="77777777" w:rsidR="00865E81" w:rsidRDefault="00865E81">
            <w:r>
              <w:t>E-</w:t>
            </w:r>
            <w:proofErr w:type="spellStart"/>
            <w:r>
              <w:t>posta</w:t>
            </w:r>
            <w:proofErr w:type="spellEnd"/>
            <w:r>
              <w:t xml:space="preserve"> alma </w:t>
            </w:r>
            <w:proofErr w:type="spellStart"/>
            <w:r>
              <w:t>protokolü</w:t>
            </w:r>
            <w:proofErr w:type="spellEnd"/>
            <w:r>
              <w:t>.</w:t>
            </w:r>
          </w:p>
        </w:tc>
      </w:tr>
      <w:tr w:rsidR="00865E81" w14:paraId="7F159AF4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995C4" w14:textId="77777777" w:rsidR="00865E81" w:rsidRDefault="00865E81">
            <w:r>
              <w:t>119</w:t>
            </w:r>
          </w:p>
        </w:tc>
        <w:tc>
          <w:tcPr>
            <w:tcW w:w="0" w:type="auto"/>
            <w:vAlign w:val="center"/>
            <w:hideMark/>
          </w:tcPr>
          <w:p w14:paraId="35A36CED" w14:textId="77777777" w:rsidR="00865E81" w:rsidRDefault="00865E81">
            <w:r>
              <w:t>NNTP</w:t>
            </w:r>
          </w:p>
        </w:tc>
        <w:tc>
          <w:tcPr>
            <w:tcW w:w="0" w:type="auto"/>
            <w:vAlign w:val="center"/>
            <w:hideMark/>
          </w:tcPr>
          <w:p w14:paraId="59968914" w14:textId="77777777" w:rsidR="00865E81" w:rsidRDefault="00865E81">
            <w:r>
              <w:t xml:space="preserve">Haber </w:t>
            </w:r>
            <w:proofErr w:type="spellStart"/>
            <w:r>
              <w:t>grupları</w:t>
            </w:r>
            <w:proofErr w:type="spellEnd"/>
            <w:r>
              <w:t xml:space="preserve"> </w:t>
            </w:r>
            <w:proofErr w:type="spellStart"/>
            <w:r>
              <w:t>protokolü</w:t>
            </w:r>
            <w:proofErr w:type="spellEnd"/>
            <w:r>
              <w:t>.</w:t>
            </w:r>
          </w:p>
        </w:tc>
      </w:tr>
      <w:tr w:rsidR="00865E81" w14:paraId="5616CA30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688E9" w14:textId="77777777" w:rsidR="00865E81" w:rsidRDefault="00865E81">
            <w:r>
              <w:t>123</w:t>
            </w:r>
          </w:p>
        </w:tc>
        <w:tc>
          <w:tcPr>
            <w:tcW w:w="0" w:type="auto"/>
            <w:vAlign w:val="center"/>
            <w:hideMark/>
          </w:tcPr>
          <w:p w14:paraId="791F3FA9" w14:textId="77777777" w:rsidR="00865E81" w:rsidRDefault="00865E81">
            <w:r>
              <w:t>NTP</w:t>
            </w:r>
          </w:p>
        </w:tc>
        <w:tc>
          <w:tcPr>
            <w:tcW w:w="0" w:type="auto"/>
            <w:vAlign w:val="center"/>
            <w:hideMark/>
          </w:tcPr>
          <w:p w14:paraId="3EDA41B0" w14:textId="77777777" w:rsidR="00865E81" w:rsidRDefault="00865E81">
            <w:r>
              <w:t xml:space="preserve">Zaman </w:t>
            </w:r>
            <w:proofErr w:type="spellStart"/>
            <w:r>
              <w:t>senkronizasyonu</w:t>
            </w:r>
            <w:proofErr w:type="spellEnd"/>
            <w:r>
              <w:t xml:space="preserve"> </w:t>
            </w:r>
            <w:proofErr w:type="spellStart"/>
            <w:r>
              <w:t>protokolü</w:t>
            </w:r>
            <w:proofErr w:type="spellEnd"/>
            <w:r>
              <w:t>.</w:t>
            </w:r>
          </w:p>
        </w:tc>
      </w:tr>
      <w:tr w:rsidR="00865E81" w14:paraId="2436622C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777B1" w14:textId="77777777" w:rsidR="00865E81" w:rsidRDefault="00865E81">
            <w:r>
              <w:t>143</w:t>
            </w:r>
          </w:p>
        </w:tc>
        <w:tc>
          <w:tcPr>
            <w:tcW w:w="0" w:type="auto"/>
            <w:vAlign w:val="center"/>
            <w:hideMark/>
          </w:tcPr>
          <w:p w14:paraId="0D979C7E" w14:textId="77777777" w:rsidR="00865E81" w:rsidRDefault="00865E81">
            <w:r>
              <w:t>IMAP</w:t>
            </w:r>
          </w:p>
        </w:tc>
        <w:tc>
          <w:tcPr>
            <w:tcW w:w="0" w:type="auto"/>
            <w:vAlign w:val="center"/>
            <w:hideMark/>
          </w:tcPr>
          <w:p w14:paraId="0C5B436D" w14:textId="77777777" w:rsidR="00865E81" w:rsidRDefault="00865E81">
            <w:r>
              <w:t>E-</w:t>
            </w:r>
            <w:proofErr w:type="spellStart"/>
            <w:r>
              <w:t>posta</w:t>
            </w:r>
            <w:proofErr w:type="spellEnd"/>
            <w:r>
              <w:t xml:space="preserve"> </w:t>
            </w:r>
            <w:proofErr w:type="spellStart"/>
            <w:r>
              <w:t>senkronizasyonu</w:t>
            </w:r>
            <w:proofErr w:type="spellEnd"/>
            <w:r>
              <w:t>.</w:t>
            </w:r>
          </w:p>
        </w:tc>
      </w:tr>
      <w:tr w:rsidR="00865E81" w14:paraId="1ED7F18B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106F4" w14:textId="77777777" w:rsidR="00865E81" w:rsidRDefault="00865E81">
            <w:r>
              <w:t>161</w:t>
            </w:r>
          </w:p>
        </w:tc>
        <w:tc>
          <w:tcPr>
            <w:tcW w:w="0" w:type="auto"/>
            <w:vAlign w:val="center"/>
            <w:hideMark/>
          </w:tcPr>
          <w:p w14:paraId="065497BC" w14:textId="77777777" w:rsidR="00865E81" w:rsidRDefault="00865E81">
            <w:r>
              <w:t>SNMP</w:t>
            </w:r>
          </w:p>
        </w:tc>
        <w:tc>
          <w:tcPr>
            <w:tcW w:w="0" w:type="auto"/>
            <w:vAlign w:val="center"/>
            <w:hideMark/>
          </w:tcPr>
          <w:p w14:paraId="764DB9A5" w14:textId="77777777" w:rsidR="00865E81" w:rsidRDefault="00865E81">
            <w:proofErr w:type="spellStart"/>
            <w:r>
              <w:t>Ağ</w:t>
            </w:r>
            <w:proofErr w:type="spellEnd"/>
            <w:r>
              <w:t xml:space="preserve"> </w:t>
            </w:r>
            <w:proofErr w:type="spellStart"/>
            <w:r>
              <w:t>yönetim</w:t>
            </w:r>
            <w:proofErr w:type="spellEnd"/>
            <w:r>
              <w:t xml:space="preserve"> </w:t>
            </w:r>
            <w:proofErr w:type="spellStart"/>
            <w:r>
              <w:t>protokolü</w:t>
            </w:r>
            <w:proofErr w:type="spellEnd"/>
            <w:r>
              <w:t>.</w:t>
            </w:r>
          </w:p>
        </w:tc>
      </w:tr>
      <w:tr w:rsidR="00865E81" w14:paraId="765DAAEA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A2C0C" w14:textId="77777777" w:rsidR="00865E81" w:rsidRDefault="00865E81">
            <w:r>
              <w:t>162</w:t>
            </w:r>
          </w:p>
        </w:tc>
        <w:tc>
          <w:tcPr>
            <w:tcW w:w="0" w:type="auto"/>
            <w:vAlign w:val="center"/>
            <w:hideMark/>
          </w:tcPr>
          <w:p w14:paraId="6758BE4B" w14:textId="77777777" w:rsidR="00865E81" w:rsidRDefault="00865E81">
            <w:r>
              <w:t>SNMP Trap</w:t>
            </w:r>
          </w:p>
        </w:tc>
        <w:tc>
          <w:tcPr>
            <w:tcW w:w="0" w:type="auto"/>
            <w:vAlign w:val="center"/>
            <w:hideMark/>
          </w:tcPr>
          <w:p w14:paraId="52893FB4" w14:textId="77777777" w:rsidR="00865E81" w:rsidRDefault="00865E81">
            <w:proofErr w:type="spellStart"/>
            <w:r>
              <w:t>Ağ</w:t>
            </w:r>
            <w:proofErr w:type="spellEnd"/>
            <w:r>
              <w:t xml:space="preserve"> </w:t>
            </w:r>
            <w:proofErr w:type="spellStart"/>
            <w:r>
              <w:t>bildirimleri</w:t>
            </w:r>
            <w:proofErr w:type="spellEnd"/>
            <w:r>
              <w:t xml:space="preserve"> </w:t>
            </w:r>
            <w:proofErr w:type="spellStart"/>
            <w:r>
              <w:t>için</w:t>
            </w:r>
            <w:proofErr w:type="spellEnd"/>
            <w:r>
              <w:t>.</w:t>
            </w:r>
          </w:p>
        </w:tc>
      </w:tr>
      <w:tr w:rsidR="00865E81" w14:paraId="696F4A08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2BAA3" w14:textId="77777777" w:rsidR="00865E81" w:rsidRDefault="00865E81">
            <w:r>
              <w:t>194</w:t>
            </w:r>
          </w:p>
        </w:tc>
        <w:tc>
          <w:tcPr>
            <w:tcW w:w="0" w:type="auto"/>
            <w:vAlign w:val="center"/>
            <w:hideMark/>
          </w:tcPr>
          <w:p w14:paraId="066EBAC9" w14:textId="77777777" w:rsidR="00865E81" w:rsidRDefault="00865E81">
            <w:r>
              <w:t>IRC</w:t>
            </w:r>
          </w:p>
        </w:tc>
        <w:tc>
          <w:tcPr>
            <w:tcW w:w="0" w:type="auto"/>
            <w:vAlign w:val="center"/>
            <w:hideMark/>
          </w:tcPr>
          <w:p w14:paraId="61007402" w14:textId="77777777" w:rsidR="00865E81" w:rsidRDefault="00865E81">
            <w:r>
              <w:t xml:space="preserve">İnternet </w:t>
            </w:r>
            <w:proofErr w:type="spellStart"/>
            <w:r>
              <w:t>sohbet</w:t>
            </w:r>
            <w:proofErr w:type="spellEnd"/>
            <w:r>
              <w:t xml:space="preserve"> </w:t>
            </w:r>
            <w:proofErr w:type="spellStart"/>
            <w:r>
              <w:t>servisi</w:t>
            </w:r>
            <w:proofErr w:type="spellEnd"/>
            <w:r>
              <w:t>.</w:t>
            </w:r>
          </w:p>
        </w:tc>
      </w:tr>
      <w:tr w:rsidR="00865E81" w14:paraId="2D5FA93D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7F33D" w14:textId="77777777" w:rsidR="00865E81" w:rsidRDefault="00865E81">
            <w:r>
              <w:t>443</w:t>
            </w:r>
          </w:p>
        </w:tc>
        <w:tc>
          <w:tcPr>
            <w:tcW w:w="0" w:type="auto"/>
            <w:vAlign w:val="center"/>
            <w:hideMark/>
          </w:tcPr>
          <w:p w14:paraId="2DBB5F4D" w14:textId="77777777" w:rsidR="00865E81" w:rsidRDefault="00865E81">
            <w:r>
              <w:t>HTTPS</w:t>
            </w:r>
          </w:p>
        </w:tc>
        <w:tc>
          <w:tcPr>
            <w:tcW w:w="0" w:type="auto"/>
            <w:vAlign w:val="center"/>
            <w:hideMark/>
          </w:tcPr>
          <w:p w14:paraId="0843D56F" w14:textId="77777777" w:rsidR="00865E81" w:rsidRDefault="00865E81">
            <w:proofErr w:type="spellStart"/>
            <w:r>
              <w:t>Güvenli</w:t>
            </w:r>
            <w:proofErr w:type="spellEnd"/>
            <w:r>
              <w:t xml:space="preserve"> web </w:t>
            </w:r>
            <w:proofErr w:type="spellStart"/>
            <w:r>
              <w:t>trafiği</w:t>
            </w:r>
            <w:proofErr w:type="spellEnd"/>
            <w:r>
              <w:t xml:space="preserve"> (SSL/TLS).</w:t>
            </w:r>
          </w:p>
        </w:tc>
      </w:tr>
      <w:tr w:rsidR="00865E81" w14:paraId="766CC145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C5F8D" w14:textId="77777777" w:rsidR="00865E81" w:rsidRDefault="00865E81">
            <w:r>
              <w:t>445</w:t>
            </w:r>
          </w:p>
        </w:tc>
        <w:tc>
          <w:tcPr>
            <w:tcW w:w="0" w:type="auto"/>
            <w:vAlign w:val="center"/>
            <w:hideMark/>
          </w:tcPr>
          <w:p w14:paraId="0C1A8EA0" w14:textId="77777777" w:rsidR="00865E81" w:rsidRDefault="00865E81">
            <w:r>
              <w:t>SMB</w:t>
            </w:r>
          </w:p>
        </w:tc>
        <w:tc>
          <w:tcPr>
            <w:tcW w:w="0" w:type="auto"/>
            <w:vAlign w:val="center"/>
            <w:hideMark/>
          </w:tcPr>
          <w:p w14:paraId="71DE40E7" w14:textId="77777777" w:rsidR="00865E81" w:rsidRDefault="00865E81">
            <w:r>
              <w:t xml:space="preserve">Windows </w:t>
            </w:r>
            <w:proofErr w:type="spellStart"/>
            <w:r>
              <w:t>dosya</w:t>
            </w:r>
            <w:proofErr w:type="spellEnd"/>
            <w:r>
              <w:t xml:space="preserve"> </w:t>
            </w:r>
            <w:proofErr w:type="spellStart"/>
            <w:r>
              <w:t>paylaşımı</w:t>
            </w:r>
            <w:proofErr w:type="spellEnd"/>
            <w:r>
              <w:t xml:space="preserve"> </w:t>
            </w:r>
            <w:proofErr w:type="spellStart"/>
            <w:r>
              <w:t>protokolü</w:t>
            </w:r>
            <w:proofErr w:type="spellEnd"/>
            <w:r>
              <w:t>.</w:t>
            </w:r>
          </w:p>
        </w:tc>
      </w:tr>
      <w:tr w:rsidR="00865E81" w14:paraId="54EF443D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F6EE0" w14:textId="77777777" w:rsidR="00865E81" w:rsidRDefault="00865E81">
            <w:r>
              <w:t>465</w:t>
            </w:r>
          </w:p>
        </w:tc>
        <w:tc>
          <w:tcPr>
            <w:tcW w:w="0" w:type="auto"/>
            <w:vAlign w:val="center"/>
            <w:hideMark/>
          </w:tcPr>
          <w:p w14:paraId="2D8D5620" w14:textId="77777777" w:rsidR="00865E81" w:rsidRDefault="00865E81">
            <w:r>
              <w:t>SMTPS</w:t>
            </w:r>
          </w:p>
        </w:tc>
        <w:tc>
          <w:tcPr>
            <w:tcW w:w="0" w:type="auto"/>
            <w:vAlign w:val="center"/>
            <w:hideMark/>
          </w:tcPr>
          <w:p w14:paraId="222DDFCB" w14:textId="77777777" w:rsidR="00865E81" w:rsidRDefault="00865E81">
            <w:proofErr w:type="spellStart"/>
            <w:r>
              <w:t>Güvenli</w:t>
            </w:r>
            <w:proofErr w:type="spellEnd"/>
            <w:r>
              <w:t xml:space="preserve"> e-</w:t>
            </w:r>
            <w:proofErr w:type="spellStart"/>
            <w:r>
              <w:t>posta</w:t>
            </w:r>
            <w:proofErr w:type="spellEnd"/>
            <w:r>
              <w:t xml:space="preserve"> </w:t>
            </w:r>
            <w:proofErr w:type="spellStart"/>
            <w:r>
              <w:t>gönderimi</w:t>
            </w:r>
            <w:proofErr w:type="spellEnd"/>
            <w:r>
              <w:t>.</w:t>
            </w:r>
          </w:p>
        </w:tc>
      </w:tr>
      <w:tr w:rsidR="00865E81" w14:paraId="2B34FFA1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9BBA9" w14:textId="77777777" w:rsidR="00865E81" w:rsidRDefault="00865E81">
            <w:r>
              <w:t>514</w:t>
            </w:r>
          </w:p>
        </w:tc>
        <w:tc>
          <w:tcPr>
            <w:tcW w:w="0" w:type="auto"/>
            <w:vAlign w:val="center"/>
            <w:hideMark/>
          </w:tcPr>
          <w:p w14:paraId="48414AFD" w14:textId="77777777" w:rsidR="00865E81" w:rsidRDefault="00865E81">
            <w:r>
              <w:t>Syslog</w:t>
            </w:r>
          </w:p>
        </w:tc>
        <w:tc>
          <w:tcPr>
            <w:tcW w:w="0" w:type="auto"/>
            <w:vAlign w:val="center"/>
            <w:hideMark/>
          </w:tcPr>
          <w:p w14:paraId="0BE6AAD9" w14:textId="77777777" w:rsidR="00865E81" w:rsidRDefault="00865E81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günlük</w:t>
            </w:r>
            <w:proofErr w:type="spellEnd"/>
            <w:r>
              <w:t xml:space="preserve"> </w:t>
            </w:r>
            <w:proofErr w:type="spellStart"/>
            <w:r>
              <w:t>kaydı</w:t>
            </w:r>
            <w:proofErr w:type="spellEnd"/>
            <w:r>
              <w:t>.</w:t>
            </w:r>
          </w:p>
        </w:tc>
      </w:tr>
      <w:tr w:rsidR="00865E81" w14:paraId="67462D64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F9131" w14:textId="77777777" w:rsidR="00865E81" w:rsidRDefault="00865E81">
            <w:r>
              <w:t>587</w:t>
            </w:r>
          </w:p>
        </w:tc>
        <w:tc>
          <w:tcPr>
            <w:tcW w:w="0" w:type="auto"/>
            <w:vAlign w:val="center"/>
            <w:hideMark/>
          </w:tcPr>
          <w:p w14:paraId="40B1C623" w14:textId="77777777" w:rsidR="00865E81" w:rsidRDefault="00865E81">
            <w:r>
              <w:t>SMTP Submission</w:t>
            </w:r>
          </w:p>
        </w:tc>
        <w:tc>
          <w:tcPr>
            <w:tcW w:w="0" w:type="auto"/>
            <w:vAlign w:val="center"/>
            <w:hideMark/>
          </w:tcPr>
          <w:p w14:paraId="7F0B1589" w14:textId="77777777" w:rsidR="00865E81" w:rsidRDefault="00865E81">
            <w:r>
              <w:t>Modern e-</w:t>
            </w:r>
            <w:proofErr w:type="spellStart"/>
            <w:r>
              <w:t>posta</w:t>
            </w:r>
            <w:proofErr w:type="spellEnd"/>
            <w:r>
              <w:t xml:space="preserve"> </w:t>
            </w:r>
            <w:proofErr w:type="spellStart"/>
            <w:r>
              <w:t>gönderimi</w:t>
            </w:r>
            <w:proofErr w:type="spellEnd"/>
            <w:r>
              <w:t>.</w:t>
            </w:r>
          </w:p>
        </w:tc>
      </w:tr>
      <w:tr w:rsidR="00865E81" w14:paraId="2C623429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842A7" w14:textId="77777777" w:rsidR="00865E81" w:rsidRDefault="00865E81">
            <w:r>
              <w:t>631</w:t>
            </w:r>
          </w:p>
        </w:tc>
        <w:tc>
          <w:tcPr>
            <w:tcW w:w="0" w:type="auto"/>
            <w:vAlign w:val="center"/>
            <w:hideMark/>
          </w:tcPr>
          <w:p w14:paraId="1131B4AC" w14:textId="77777777" w:rsidR="00865E81" w:rsidRDefault="00865E81">
            <w:r>
              <w:t>IPP</w:t>
            </w:r>
          </w:p>
        </w:tc>
        <w:tc>
          <w:tcPr>
            <w:tcW w:w="0" w:type="auto"/>
            <w:vAlign w:val="center"/>
            <w:hideMark/>
          </w:tcPr>
          <w:p w14:paraId="3AECE035" w14:textId="77777777" w:rsidR="00865E81" w:rsidRDefault="00865E81">
            <w:proofErr w:type="spellStart"/>
            <w:r>
              <w:t>Yazıcı</w:t>
            </w:r>
            <w:proofErr w:type="spellEnd"/>
            <w:r>
              <w:t xml:space="preserve"> </w:t>
            </w:r>
            <w:proofErr w:type="spellStart"/>
            <w:r>
              <w:t>protokolü</w:t>
            </w:r>
            <w:proofErr w:type="spellEnd"/>
            <w:r>
              <w:t>.</w:t>
            </w:r>
          </w:p>
        </w:tc>
      </w:tr>
      <w:tr w:rsidR="00865E81" w14:paraId="2CD5F0F1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7D9BE" w14:textId="77777777" w:rsidR="00865E81" w:rsidRDefault="00865E81">
            <w:r>
              <w:t>993</w:t>
            </w:r>
          </w:p>
        </w:tc>
        <w:tc>
          <w:tcPr>
            <w:tcW w:w="0" w:type="auto"/>
            <w:vAlign w:val="center"/>
            <w:hideMark/>
          </w:tcPr>
          <w:p w14:paraId="66E9277C" w14:textId="77777777" w:rsidR="00865E81" w:rsidRDefault="00865E81">
            <w:r>
              <w:t>IMAPS</w:t>
            </w:r>
          </w:p>
        </w:tc>
        <w:tc>
          <w:tcPr>
            <w:tcW w:w="0" w:type="auto"/>
            <w:vAlign w:val="center"/>
            <w:hideMark/>
          </w:tcPr>
          <w:p w14:paraId="199CBB9B" w14:textId="77777777" w:rsidR="00865E81" w:rsidRDefault="00865E81">
            <w:proofErr w:type="spellStart"/>
            <w:r>
              <w:t>Güvenli</w:t>
            </w:r>
            <w:proofErr w:type="spellEnd"/>
            <w:r>
              <w:t xml:space="preserve"> IMAP.</w:t>
            </w:r>
          </w:p>
        </w:tc>
      </w:tr>
      <w:tr w:rsidR="00865E81" w14:paraId="1364BC22" w14:textId="77777777" w:rsidTr="00865E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19E8" w14:textId="77777777" w:rsidR="00865E81" w:rsidRDefault="00865E81">
            <w:r>
              <w:t>995</w:t>
            </w:r>
          </w:p>
        </w:tc>
        <w:tc>
          <w:tcPr>
            <w:tcW w:w="0" w:type="auto"/>
            <w:vAlign w:val="center"/>
            <w:hideMark/>
          </w:tcPr>
          <w:p w14:paraId="74B39047" w14:textId="77777777" w:rsidR="00865E81" w:rsidRDefault="00865E81">
            <w:r>
              <w:t>POP3S</w:t>
            </w:r>
          </w:p>
        </w:tc>
        <w:tc>
          <w:tcPr>
            <w:tcW w:w="0" w:type="auto"/>
            <w:vAlign w:val="center"/>
            <w:hideMark/>
          </w:tcPr>
          <w:p w14:paraId="27B2DA12" w14:textId="77777777" w:rsidR="00865E81" w:rsidRDefault="00865E81">
            <w:proofErr w:type="spellStart"/>
            <w:r>
              <w:t>Güvenli</w:t>
            </w:r>
            <w:proofErr w:type="spellEnd"/>
            <w:r>
              <w:t xml:space="preserve"> POP3.</w:t>
            </w:r>
          </w:p>
        </w:tc>
      </w:tr>
    </w:tbl>
    <w:p w14:paraId="1A9224CB" w14:textId="77777777" w:rsidR="00865E81" w:rsidRDefault="00865E81">
      <w:bookmarkStart w:id="0" w:name="_GoBack"/>
      <w:bookmarkEnd w:id="0"/>
    </w:p>
    <w:sectPr w:rsidR="00865E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5E81"/>
    <w:rsid w:val="00AA1D8D"/>
    <w:rsid w:val="00B47730"/>
    <w:rsid w:val="00CB0664"/>
    <w:rsid w:val="00F901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2B8CE8"/>
  <w14:defaultImageDpi w14:val="300"/>
  <w15:docId w15:val="{D1050632-C5DD-4C64-BA29-4623A7A7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3E8B94-0319-4489-8290-814772051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Yusuf koç</cp:lastModifiedBy>
  <cp:revision>2</cp:revision>
  <dcterms:created xsi:type="dcterms:W3CDTF">2025-10-14T19:11:00Z</dcterms:created>
  <dcterms:modified xsi:type="dcterms:W3CDTF">2025-10-14T19:11:00Z</dcterms:modified>
  <cp:category/>
</cp:coreProperties>
</file>